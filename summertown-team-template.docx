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ED1FA" w14:textId="4DE02929" w:rsidR="001D61E1" w:rsidRDefault="002D105B">
      <w:pPr>
        <w:pStyle w:val="Title"/>
      </w:pPr>
      <w:r>
        <w:t>Welcome, Team N (Team Name)</w:t>
      </w:r>
      <w:r w:rsidR="00CC42E8">
        <w:t>!</w:t>
      </w:r>
    </w:p>
    <w:p w14:paraId="343A19FF" w14:textId="3A7822E4" w:rsidR="001D61E1" w:rsidRDefault="002D105B">
      <w:pPr>
        <w:pStyle w:val="Heading1"/>
      </w:pPr>
      <w:r>
        <w:t>Your Pit Assignment: Pit 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9267F" w:rsidRPr="00B60251" w14:paraId="42F79E8D" w14:textId="77777777" w:rsidTr="006B3F7F">
        <w:tc>
          <w:tcPr>
            <w:tcW w:w="1168" w:type="dxa"/>
            <w:tcBorders>
              <w:bottom w:val="nil"/>
              <w:right w:val="nil"/>
            </w:tcBorders>
          </w:tcPr>
          <w:p w14:paraId="07A65DE8" w14:textId="5FAED646" w:rsidR="00F9267F" w:rsidRPr="00B60251" w:rsidRDefault="00F9267F" w:rsidP="00F9267F">
            <w:pPr>
              <w:rPr>
                <w:rStyle w:val="SubtleEmphasis"/>
              </w:rPr>
            </w:pPr>
          </w:p>
        </w:tc>
        <w:tc>
          <w:tcPr>
            <w:tcW w:w="1168" w:type="dxa"/>
            <w:tcBorders>
              <w:left w:val="nil"/>
              <w:bottom w:val="nil"/>
            </w:tcBorders>
          </w:tcPr>
          <w:p w14:paraId="146D4E52" w14:textId="4FF75FEB" w:rsidR="00F9267F" w:rsidRPr="00B60251" w:rsidRDefault="006D56C1" w:rsidP="00B60251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5</w:t>
            </w:r>
          </w:p>
        </w:tc>
        <w:tc>
          <w:tcPr>
            <w:tcW w:w="1169" w:type="dxa"/>
            <w:tcBorders>
              <w:bottom w:val="nil"/>
              <w:right w:val="nil"/>
            </w:tcBorders>
          </w:tcPr>
          <w:p w14:paraId="40626CBE" w14:textId="1E687E56" w:rsidR="00F9267F" w:rsidRPr="00B60251" w:rsidRDefault="006D56C1" w:rsidP="00F9267F">
            <w:pPr>
              <w:rPr>
                <w:rStyle w:val="SubtleEmphasis"/>
              </w:rPr>
            </w:pPr>
            <w:r>
              <w:rPr>
                <w:rStyle w:val="SubtleEmphasis"/>
              </w:rPr>
              <w:t>7</w:t>
            </w:r>
          </w:p>
        </w:tc>
        <w:tc>
          <w:tcPr>
            <w:tcW w:w="1169" w:type="dxa"/>
            <w:tcBorders>
              <w:left w:val="nil"/>
              <w:bottom w:val="nil"/>
            </w:tcBorders>
          </w:tcPr>
          <w:p w14:paraId="1AF27D68" w14:textId="77777777" w:rsidR="00F9267F" w:rsidRPr="00B60251" w:rsidRDefault="00F9267F" w:rsidP="00F9267F">
            <w:pPr>
              <w:rPr>
                <w:rStyle w:val="SubtleEmphasis"/>
              </w:rPr>
            </w:pPr>
          </w:p>
        </w:tc>
        <w:tc>
          <w:tcPr>
            <w:tcW w:w="1169" w:type="dxa"/>
            <w:tcBorders>
              <w:bottom w:val="nil"/>
              <w:right w:val="nil"/>
            </w:tcBorders>
          </w:tcPr>
          <w:p w14:paraId="63C1C417" w14:textId="1133E6FD" w:rsidR="00F9267F" w:rsidRPr="00B60251" w:rsidRDefault="00F9267F" w:rsidP="00F9267F">
            <w:pPr>
              <w:rPr>
                <w:rStyle w:val="SubtleEmphasis"/>
              </w:rPr>
            </w:pPr>
          </w:p>
        </w:tc>
        <w:tc>
          <w:tcPr>
            <w:tcW w:w="1169" w:type="dxa"/>
            <w:tcBorders>
              <w:left w:val="nil"/>
              <w:bottom w:val="nil"/>
            </w:tcBorders>
          </w:tcPr>
          <w:p w14:paraId="1B8C80DF" w14:textId="1E4D3F3F" w:rsidR="00F9267F" w:rsidRPr="00B60251" w:rsidRDefault="006D56C1" w:rsidP="00B60251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8</w:t>
            </w:r>
          </w:p>
        </w:tc>
        <w:tc>
          <w:tcPr>
            <w:tcW w:w="1169" w:type="dxa"/>
            <w:tcBorders>
              <w:bottom w:val="nil"/>
              <w:right w:val="nil"/>
            </w:tcBorders>
          </w:tcPr>
          <w:p w14:paraId="7838AEAB" w14:textId="73116906" w:rsidR="00F9267F" w:rsidRPr="00B60251" w:rsidRDefault="006D56C1" w:rsidP="00F9267F">
            <w:pPr>
              <w:rPr>
                <w:rStyle w:val="SubtleEmphasis"/>
              </w:rPr>
            </w:pPr>
            <w:r>
              <w:rPr>
                <w:rStyle w:val="SubtleEmphasis"/>
              </w:rPr>
              <w:t>11</w:t>
            </w:r>
          </w:p>
        </w:tc>
        <w:tc>
          <w:tcPr>
            <w:tcW w:w="1169" w:type="dxa"/>
            <w:tcBorders>
              <w:left w:val="nil"/>
              <w:bottom w:val="nil"/>
            </w:tcBorders>
          </w:tcPr>
          <w:p w14:paraId="3191D726" w14:textId="77777777" w:rsidR="00F9267F" w:rsidRPr="00B60251" w:rsidRDefault="00F9267F" w:rsidP="00F9267F">
            <w:pPr>
              <w:rPr>
                <w:rStyle w:val="SubtleEmphasis"/>
              </w:rPr>
            </w:pPr>
          </w:p>
        </w:tc>
      </w:tr>
      <w:tr w:rsidR="00F9267F" w:rsidRPr="00B60251" w14:paraId="2D1967E6" w14:textId="77777777" w:rsidTr="006B3F7F">
        <w:tc>
          <w:tcPr>
            <w:tcW w:w="1168" w:type="dxa"/>
            <w:tcBorders>
              <w:top w:val="nil"/>
              <w:bottom w:val="single" w:sz="4" w:space="0" w:color="auto"/>
              <w:right w:val="nil"/>
            </w:tcBorders>
          </w:tcPr>
          <w:p w14:paraId="308A6795" w14:textId="52948110" w:rsidR="00F9267F" w:rsidRPr="00B60251" w:rsidRDefault="006D56C1" w:rsidP="00B60251">
            <w:pPr>
              <w:rPr>
                <w:rStyle w:val="SubtleEmphasis"/>
              </w:rPr>
            </w:pPr>
            <w:r>
              <w:rPr>
                <w:rStyle w:val="SubtleEmphasis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</w:tcBorders>
          </w:tcPr>
          <w:p w14:paraId="48B4893C" w14:textId="4C09D856" w:rsidR="00F9267F" w:rsidRPr="00B60251" w:rsidRDefault="00F9267F" w:rsidP="00B60251">
            <w:pPr>
              <w:jc w:val="right"/>
              <w:rPr>
                <w:rStyle w:val="SubtleEmphasis"/>
              </w:rPr>
            </w:pPr>
          </w:p>
        </w:tc>
        <w:tc>
          <w:tcPr>
            <w:tcW w:w="1169" w:type="dxa"/>
            <w:tcBorders>
              <w:top w:val="nil"/>
              <w:bottom w:val="single" w:sz="4" w:space="0" w:color="auto"/>
              <w:right w:val="nil"/>
            </w:tcBorders>
          </w:tcPr>
          <w:p w14:paraId="51018EEC" w14:textId="77777777" w:rsidR="00F9267F" w:rsidRPr="00B60251" w:rsidRDefault="00F9267F" w:rsidP="00B60251">
            <w:pPr>
              <w:jc w:val="right"/>
              <w:rPr>
                <w:rStyle w:val="SubtleEmphasis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</w:tcBorders>
          </w:tcPr>
          <w:p w14:paraId="43D4E28E" w14:textId="3E226EC4" w:rsidR="00F9267F" w:rsidRPr="00B60251" w:rsidRDefault="006D56C1" w:rsidP="00B60251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9</w:t>
            </w:r>
          </w:p>
        </w:tc>
        <w:tc>
          <w:tcPr>
            <w:tcW w:w="1169" w:type="dxa"/>
            <w:tcBorders>
              <w:top w:val="nil"/>
              <w:bottom w:val="single" w:sz="4" w:space="0" w:color="auto"/>
              <w:right w:val="nil"/>
            </w:tcBorders>
          </w:tcPr>
          <w:p w14:paraId="59042DDD" w14:textId="1D183EF9" w:rsidR="00F9267F" w:rsidRPr="00B60251" w:rsidRDefault="006D56C1" w:rsidP="00B60251">
            <w:pPr>
              <w:rPr>
                <w:rStyle w:val="SubtleEmphasis"/>
              </w:rPr>
            </w:pPr>
            <w:r>
              <w:rPr>
                <w:rStyle w:val="SubtleEmphasis"/>
              </w:rPr>
              <w:t>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</w:tcBorders>
          </w:tcPr>
          <w:p w14:paraId="10604DAE" w14:textId="77A4CDFC" w:rsidR="00F9267F" w:rsidRPr="00B60251" w:rsidRDefault="00F9267F" w:rsidP="00B60251">
            <w:pPr>
              <w:jc w:val="right"/>
              <w:rPr>
                <w:rStyle w:val="SubtleEmphasis"/>
              </w:rPr>
            </w:pPr>
          </w:p>
        </w:tc>
        <w:tc>
          <w:tcPr>
            <w:tcW w:w="1169" w:type="dxa"/>
            <w:tcBorders>
              <w:top w:val="nil"/>
              <w:bottom w:val="single" w:sz="4" w:space="0" w:color="auto"/>
              <w:right w:val="nil"/>
            </w:tcBorders>
          </w:tcPr>
          <w:p w14:paraId="5990D03F" w14:textId="77777777" w:rsidR="00F9267F" w:rsidRPr="00B60251" w:rsidRDefault="00F9267F" w:rsidP="00B60251">
            <w:pPr>
              <w:jc w:val="right"/>
              <w:rPr>
                <w:rStyle w:val="SubtleEmphasis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</w:tcBorders>
          </w:tcPr>
          <w:p w14:paraId="2391D808" w14:textId="1C74853D" w:rsidR="00F9267F" w:rsidRPr="00B60251" w:rsidRDefault="006D56C1" w:rsidP="00B60251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12</w:t>
            </w:r>
          </w:p>
        </w:tc>
      </w:tr>
      <w:tr w:rsidR="00F9267F" w14:paraId="374C0AE8" w14:textId="77777777" w:rsidTr="006B3F7F">
        <w:tc>
          <w:tcPr>
            <w:tcW w:w="2336" w:type="dxa"/>
            <w:gridSpan w:val="2"/>
            <w:tcBorders>
              <w:left w:val="nil"/>
              <w:bottom w:val="nil"/>
              <w:right w:val="nil"/>
            </w:tcBorders>
          </w:tcPr>
          <w:p w14:paraId="037A89F0" w14:textId="35339925" w:rsidR="00F9267F" w:rsidRDefault="00F9267F" w:rsidP="00F9267F">
            <w:pPr>
              <w:jc w:val="center"/>
            </w:pPr>
            <w:r>
              <w:t>122</w:t>
            </w:r>
          </w:p>
        </w:tc>
        <w:tc>
          <w:tcPr>
            <w:tcW w:w="2338" w:type="dxa"/>
            <w:gridSpan w:val="2"/>
            <w:tcBorders>
              <w:left w:val="nil"/>
              <w:bottom w:val="nil"/>
              <w:right w:val="nil"/>
            </w:tcBorders>
          </w:tcPr>
          <w:p w14:paraId="1E0EA292" w14:textId="7B5B8210" w:rsidR="00F9267F" w:rsidRDefault="00F9267F" w:rsidP="00F9267F">
            <w:pPr>
              <w:jc w:val="center"/>
            </w:pPr>
            <w:r>
              <w:t>120</w:t>
            </w:r>
          </w:p>
        </w:tc>
        <w:tc>
          <w:tcPr>
            <w:tcW w:w="2338" w:type="dxa"/>
            <w:gridSpan w:val="2"/>
            <w:tcBorders>
              <w:left w:val="nil"/>
              <w:bottom w:val="nil"/>
              <w:right w:val="nil"/>
            </w:tcBorders>
          </w:tcPr>
          <w:p w14:paraId="6032336E" w14:textId="4D9826F6" w:rsidR="00F9267F" w:rsidRDefault="00F9267F" w:rsidP="00F9267F">
            <w:pPr>
              <w:jc w:val="center"/>
            </w:pPr>
            <w:r>
              <w:t>117</w:t>
            </w:r>
          </w:p>
        </w:tc>
        <w:tc>
          <w:tcPr>
            <w:tcW w:w="2338" w:type="dxa"/>
            <w:gridSpan w:val="2"/>
            <w:tcBorders>
              <w:left w:val="nil"/>
              <w:bottom w:val="nil"/>
              <w:right w:val="nil"/>
            </w:tcBorders>
          </w:tcPr>
          <w:p w14:paraId="76C9D061" w14:textId="3D19B400" w:rsidR="00F9267F" w:rsidRDefault="00F9267F" w:rsidP="00F9267F">
            <w:pPr>
              <w:jc w:val="center"/>
            </w:pPr>
            <w:r>
              <w:t>115</w:t>
            </w:r>
          </w:p>
        </w:tc>
      </w:tr>
      <w:tr w:rsidR="00F9267F" w14:paraId="3CD48798" w14:textId="77777777" w:rsidTr="006B3F7F">
        <w:tc>
          <w:tcPr>
            <w:tcW w:w="93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E8B309A" w14:textId="035B5460" w:rsidR="00F9267F" w:rsidRDefault="006B3F7F" w:rsidP="006B3F7F">
            <w:pPr>
              <w:jc w:val="center"/>
            </w:pPr>
            <w:r>
              <w:t>All pit areas are in the kindergarten wing. Room numbers and pits are shown here.</w:t>
            </w:r>
          </w:p>
        </w:tc>
      </w:tr>
      <w:tr w:rsidR="00F9267F" w14:paraId="5A570EE5" w14:textId="77777777" w:rsidTr="006B3F7F">
        <w:tc>
          <w:tcPr>
            <w:tcW w:w="2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4438E" w14:textId="57012106" w:rsidR="00F9267F" w:rsidRDefault="00F9267F" w:rsidP="00F9267F">
            <w:pPr>
              <w:jc w:val="center"/>
            </w:pPr>
            <w:r>
              <w:t>121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538F" w14:textId="77777777" w:rsidR="00F9267F" w:rsidRDefault="00F9267F" w:rsidP="00F9267F"/>
        </w:tc>
        <w:tc>
          <w:tcPr>
            <w:tcW w:w="23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B1140" w14:textId="3F731F32" w:rsidR="00F9267F" w:rsidRDefault="00F9267F" w:rsidP="00F9267F">
            <w:pPr>
              <w:jc w:val="center"/>
            </w:pPr>
            <w:r>
              <w:t>119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199F8" w14:textId="6E9185B6" w:rsidR="00F9267F" w:rsidRDefault="00F9267F" w:rsidP="00F9267F">
            <w:pPr>
              <w:jc w:val="center"/>
            </w:pPr>
            <w:r>
              <w:t>118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C9125" w14:textId="30F24BDA" w:rsidR="00F9267F" w:rsidRDefault="00F9267F" w:rsidP="00F9267F">
            <w:pPr>
              <w:jc w:val="center"/>
            </w:pPr>
            <w:r>
              <w:t>116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8E7F2" w14:textId="6E4EDF9C" w:rsidR="00F9267F" w:rsidRDefault="00F9267F" w:rsidP="00F9267F">
            <w:pPr>
              <w:jc w:val="center"/>
            </w:pPr>
            <w:r>
              <w:t>114</w:t>
            </w:r>
          </w:p>
        </w:tc>
      </w:tr>
      <w:tr w:rsidR="00F9267F" w:rsidRPr="00B60251" w14:paraId="5E4871B6" w14:textId="77777777" w:rsidTr="006B3F7F">
        <w:tc>
          <w:tcPr>
            <w:tcW w:w="1168" w:type="dxa"/>
            <w:tcBorders>
              <w:bottom w:val="nil"/>
              <w:right w:val="nil"/>
            </w:tcBorders>
          </w:tcPr>
          <w:p w14:paraId="58E35B2E" w14:textId="279B92B8" w:rsidR="00F9267F" w:rsidRPr="00B60251" w:rsidRDefault="00F9267F" w:rsidP="00F9267F">
            <w:pPr>
              <w:rPr>
                <w:rStyle w:val="SubtleEmphasis"/>
              </w:rPr>
            </w:pPr>
          </w:p>
        </w:tc>
        <w:tc>
          <w:tcPr>
            <w:tcW w:w="1168" w:type="dxa"/>
            <w:tcBorders>
              <w:left w:val="nil"/>
              <w:bottom w:val="nil"/>
            </w:tcBorders>
          </w:tcPr>
          <w:p w14:paraId="252DD472" w14:textId="77777777" w:rsidR="00F9267F" w:rsidRPr="00B60251" w:rsidRDefault="00F9267F" w:rsidP="00F9267F">
            <w:pPr>
              <w:rPr>
                <w:rStyle w:val="SubtleEmphasis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 w14:paraId="6A3BDFFF" w14:textId="77777777" w:rsidR="00F9267F" w:rsidRPr="00B60251" w:rsidRDefault="00F9267F" w:rsidP="00F9267F">
            <w:pPr>
              <w:rPr>
                <w:rStyle w:val="SubtleEmphasis"/>
              </w:rPr>
            </w:pPr>
          </w:p>
        </w:tc>
        <w:tc>
          <w:tcPr>
            <w:tcW w:w="1169" w:type="dxa"/>
            <w:tcBorders>
              <w:bottom w:val="nil"/>
              <w:right w:val="nil"/>
            </w:tcBorders>
          </w:tcPr>
          <w:p w14:paraId="160D1786" w14:textId="0F313FB2" w:rsidR="00F9267F" w:rsidRPr="00B60251" w:rsidRDefault="00F9267F" w:rsidP="00F9267F">
            <w:pPr>
              <w:rPr>
                <w:rStyle w:val="SubtleEmphasis"/>
              </w:rPr>
            </w:pPr>
          </w:p>
        </w:tc>
        <w:tc>
          <w:tcPr>
            <w:tcW w:w="1169" w:type="dxa"/>
            <w:tcBorders>
              <w:left w:val="nil"/>
              <w:bottom w:val="nil"/>
            </w:tcBorders>
          </w:tcPr>
          <w:p w14:paraId="0F4C3A03" w14:textId="699C3BFC" w:rsidR="00F9267F" w:rsidRPr="00B60251" w:rsidRDefault="006D56C1" w:rsidP="00B60251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2</w:t>
            </w:r>
          </w:p>
        </w:tc>
        <w:tc>
          <w:tcPr>
            <w:tcW w:w="1169" w:type="dxa"/>
            <w:tcBorders>
              <w:bottom w:val="nil"/>
            </w:tcBorders>
          </w:tcPr>
          <w:p w14:paraId="7A5A3FC1" w14:textId="24012B79" w:rsidR="00F9267F" w:rsidRPr="00B60251" w:rsidRDefault="00F9267F" w:rsidP="00F9267F">
            <w:pPr>
              <w:rPr>
                <w:rStyle w:val="SubtleEmphasis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 w14:paraId="734CD7EE" w14:textId="5BECCDEB" w:rsidR="00F9267F" w:rsidRPr="00B60251" w:rsidRDefault="00F9267F" w:rsidP="00F9267F">
            <w:pPr>
              <w:rPr>
                <w:rStyle w:val="SubtleEmphasis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 w14:paraId="6604B95F" w14:textId="6747C4E1" w:rsidR="00F9267F" w:rsidRPr="00B60251" w:rsidRDefault="00F9267F" w:rsidP="00F9267F">
            <w:pPr>
              <w:rPr>
                <w:rStyle w:val="SubtleEmphasis"/>
              </w:rPr>
            </w:pPr>
          </w:p>
        </w:tc>
      </w:tr>
      <w:tr w:rsidR="00F9267F" w:rsidRPr="00B60251" w14:paraId="2CB82370" w14:textId="77777777" w:rsidTr="006B3F7F">
        <w:tc>
          <w:tcPr>
            <w:tcW w:w="1168" w:type="dxa"/>
            <w:tcBorders>
              <w:top w:val="nil"/>
              <w:right w:val="nil"/>
            </w:tcBorders>
          </w:tcPr>
          <w:p w14:paraId="1C3F4B28" w14:textId="77777777" w:rsidR="00F9267F" w:rsidRPr="00B60251" w:rsidRDefault="00F9267F" w:rsidP="00B60251">
            <w:pPr>
              <w:jc w:val="right"/>
              <w:rPr>
                <w:rStyle w:val="SubtleEmphasis"/>
              </w:rPr>
            </w:pPr>
          </w:p>
        </w:tc>
        <w:tc>
          <w:tcPr>
            <w:tcW w:w="1168" w:type="dxa"/>
            <w:tcBorders>
              <w:top w:val="nil"/>
              <w:left w:val="nil"/>
            </w:tcBorders>
          </w:tcPr>
          <w:p w14:paraId="4332F08F" w14:textId="041B634C" w:rsidR="00F9267F" w:rsidRPr="00B60251" w:rsidRDefault="006D56C1" w:rsidP="00B60251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14</w:t>
            </w:r>
          </w:p>
        </w:tc>
        <w:tc>
          <w:tcPr>
            <w:tcW w:w="1169" w:type="dxa"/>
            <w:tcBorders>
              <w:top w:val="nil"/>
            </w:tcBorders>
          </w:tcPr>
          <w:p w14:paraId="14436C2D" w14:textId="77777777" w:rsidR="00F9267F" w:rsidRPr="00B60251" w:rsidRDefault="00F9267F" w:rsidP="00B60251">
            <w:pPr>
              <w:jc w:val="right"/>
              <w:rPr>
                <w:rStyle w:val="SubtleEmphasis"/>
              </w:rPr>
            </w:pPr>
          </w:p>
        </w:tc>
        <w:tc>
          <w:tcPr>
            <w:tcW w:w="1169" w:type="dxa"/>
            <w:tcBorders>
              <w:top w:val="nil"/>
              <w:right w:val="nil"/>
            </w:tcBorders>
          </w:tcPr>
          <w:p w14:paraId="7999C619" w14:textId="4A7B8750" w:rsidR="00F9267F" w:rsidRPr="00B60251" w:rsidRDefault="006D56C1" w:rsidP="00B60251">
            <w:pPr>
              <w:rPr>
                <w:rStyle w:val="SubtleEmphasis"/>
              </w:rPr>
            </w:pPr>
            <w:r>
              <w:rPr>
                <w:rStyle w:val="SubtleEmphasis"/>
              </w:rPr>
              <w:t>4</w:t>
            </w:r>
          </w:p>
        </w:tc>
        <w:tc>
          <w:tcPr>
            <w:tcW w:w="1169" w:type="dxa"/>
            <w:tcBorders>
              <w:top w:val="nil"/>
              <w:left w:val="nil"/>
            </w:tcBorders>
          </w:tcPr>
          <w:p w14:paraId="1B519F6D" w14:textId="3A118C85" w:rsidR="00F9267F" w:rsidRPr="00B60251" w:rsidRDefault="00F9267F" w:rsidP="00B60251">
            <w:pPr>
              <w:jc w:val="right"/>
              <w:rPr>
                <w:rStyle w:val="SubtleEmphasis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 w14:paraId="255DD345" w14:textId="29F0B37E" w:rsidR="00F9267F" w:rsidRPr="00B60251" w:rsidRDefault="004451C8" w:rsidP="00B60251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7</w:t>
            </w:r>
          </w:p>
        </w:tc>
        <w:tc>
          <w:tcPr>
            <w:tcW w:w="1169" w:type="dxa"/>
            <w:tcBorders>
              <w:top w:val="nil"/>
            </w:tcBorders>
          </w:tcPr>
          <w:p w14:paraId="1B7EBA29" w14:textId="4B5AC7FA" w:rsidR="00F9267F" w:rsidRPr="00B60251" w:rsidRDefault="006D56C1" w:rsidP="00B60251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3</w:t>
            </w:r>
          </w:p>
        </w:tc>
        <w:tc>
          <w:tcPr>
            <w:tcW w:w="1169" w:type="dxa"/>
            <w:tcBorders>
              <w:top w:val="nil"/>
            </w:tcBorders>
          </w:tcPr>
          <w:p w14:paraId="67B8844B" w14:textId="4758D5D6" w:rsidR="00F9267F" w:rsidRPr="00B60251" w:rsidRDefault="004451C8" w:rsidP="00B60251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1</w:t>
            </w:r>
          </w:p>
        </w:tc>
      </w:tr>
    </w:tbl>
    <w:p w14:paraId="682A0E28" w14:textId="64139197" w:rsidR="00181779" w:rsidRDefault="00181779" w:rsidP="00181779">
      <w:pPr>
        <w:pStyle w:val="Heading1"/>
      </w:pPr>
      <w:bookmarkStart w:id="0" w:name="_GoBack"/>
      <w:bookmarkEnd w:id="0"/>
      <w:r>
        <w:t>Your Practice Round Schedule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43CF7" w14:paraId="48496574" w14:textId="77777777" w:rsidTr="0024295A">
        <w:tc>
          <w:tcPr>
            <w:tcW w:w="3116" w:type="dxa"/>
          </w:tcPr>
          <w:p w14:paraId="306E151C" w14:textId="77777777" w:rsidR="00543CF7" w:rsidRDefault="00543CF7" w:rsidP="009C046A">
            <w:pPr>
              <w:jc w:val="center"/>
            </w:pPr>
          </w:p>
        </w:tc>
        <w:tc>
          <w:tcPr>
            <w:tcW w:w="3117" w:type="dxa"/>
          </w:tcPr>
          <w:p w14:paraId="0A2CA153" w14:textId="77777777" w:rsidR="00543CF7" w:rsidRDefault="00543CF7" w:rsidP="009C046A">
            <w:pPr>
              <w:jc w:val="center"/>
            </w:pPr>
          </w:p>
        </w:tc>
        <w:tc>
          <w:tcPr>
            <w:tcW w:w="3117" w:type="dxa"/>
          </w:tcPr>
          <w:p w14:paraId="6D35B1EF" w14:textId="77777777" w:rsidR="00543CF7" w:rsidRDefault="00543CF7" w:rsidP="009C046A">
            <w:pPr>
              <w:jc w:val="center"/>
            </w:pPr>
          </w:p>
        </w:tc>
      </w:tr>
      <w:tr w:rsidR="00543CF7" w14:paraId="37BD8A1C" w14:textId="77777777" w:rsidTr="0024295A">
        <w:tc>
          <w:tcPr>
            <w:tcW w:w="3116" w:type="dxa"/>
          </w:tcPr>
          <w:p w14:paraId="42C5F945" w14:textId="77777777" w:rsidR="00543CF7" w:rsidRDefault="00543CF7" w:rsidP="009C046A">
            <w:pPr>
              <w:jc w:val="center"/>
            </w:pPr>
            <w:r>
              <w:t>Round 1: TIME on table N</w:t>
            </w:r>
          </w:p>
        </w:tc>
        <w:tc>
          <w:tcPr>
            <w:tcW w:w="3117" w:type="dxa"/>
          </w:tcPr>
          <w:p w14:paraId="3FF895A5" w14:textId="05E71AFE" w:rsidR="00543CF7" w:rsidRDefault="00543CF7" w:rsidP="009C046A">
            <w:pPr>
              <w:jc w:val="center"/>
            </w:pPr>
          </w:p>
        </w:tc>
        <w:tc>
          <w:tcPr>
            <w:tcW w:w="3117" w:type="dxa"/>
          </w:tcPr>
          <w:p w14:paraId="3E91C304" w14:textId="54DB8E18" w:rsidR="00543CF7" w:rsidRDefault="00543CF7" w:rsidP="009C046A">
            <w:pPr>
              <w:jc w:val="center"/>
            </w:pPr>
          </w:p>
        </w:tc>
      </w:tr>
    </w:tbl>
    <w:p w14:paraId="14B68439" w14:textId="083AFD6B" w:rsidR="001D61E1" w:rsidRDefault="00581DEF" w:rsidP="00581DEF">
      <w:pPr>
        <w:pStyle w:val="Heading1"/>
      </w:pPr>
      <w:r>
        <w:t>Your Robot Game Schedule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A4359" w14:paraId="6005374C" w14:textId="77777777" w:rsidTr="0024295A">
        <w:tc>
          <w:tcPr>
            <w:tcW w:w="1978" w:type="dxa"/>
          </w:tcPr>
          <w:p w14:paraId="367ACE5B" w14:textId="488184FD" w:rsidR="005A4359" w:rsidRDefault="005A4359" w:rsidP="00581DEF">
            <w:pPr>
              <w:jc w:val="center"/>
            </w:pPr>
          </w:p>
        </w:tc>
        <w:tc>
          <w:tcPr>
            <w:tcW w:w="1978" w:type="dxa"/>
          </w:tcPr>
          <w:p w14:paraId="55CB1CB7" w14:textId="2BD7C05E" w:rsidR="005A4359" w:rsidRDefault="005A4359" w:rsidP="00581DEF">
            <w:pPr>
              <w:jc w:val="center"/>
            </w:pPr>
          </w:p>
        </w:tc>
        <w:tc>
          <w:tcPr>
            <w:tcW w:w="1978" w:type="dxa"/>
          </w:tcPr>
          <w:p w14:paraId="1FD8D8D3" w14:textId="0EFBA38D" w:rsidR="005A4359" w:rsidRDefault="005A4359" w:rsidP="00581DEF">
            <w:pPr>
              <w:jc w:val="center"/>
            </w:pPr>
          </w:p>
        </w:tc>
      </w:tr>
      <w:tr w:rsidR="005A4359" w14:paraId="1ABB72CF" w14:textId="77777777" w:rsidTr="0024295A">
        <w:tc>
          <w:tcPr>
            <w:tcW w:w="1978" w:type="dxa"/>
          </w:tcPr>
          <w:p w14:paraId="432757D8" w14:textId="6E60F383" w:rsidR="005A4359" w:rsidRDefault="005A4359" w:rsidP="00581DEF">
            <w:pPr>
              <w:jc w:val="center"/>
            </w:pPr>
            <w:r>
              <w:t>Round 1: TIME on table N</w:t>
            </w:r>
          </w:p>
        </w:tc>
        <w:tc>
          <w:tcPr>
            <w:tcW w:w="1978" w:type="dxa"/>
          </w:tcPr>
          <w:p w14:paraId="296B6CA2" w14:textId="75713B1F" w:rsidR="005A4359" w:rsidRDefault="005A4359" w:rsidP="00581DEF">
            <w:pPr>
              <w:jc w:val="center"/>
            </w:pPr>
            <w:r>
              <w:t>Round 2: TIME on table N</w:t>
            </w:r>
          </w:p>
        </w:tc>
        <w:tc>
          <w:tcPr>
            <w:tcW w:w="1978" w:type="dxa"/>
          </w:tcPr>
          <w:p w14:paraId="53BA0FFD" w14:textId="77896BAC" w:rsidR="005A4359" w:rsidRDefault="005A4359" w:rsidP="00581DEF">
            <w:pPr>
              <w:jc w:val="center"/>
            </w:pPr>
            <w:r>
              <w:t>Round 3: TIME on table N</w:t>
            </w:r>
          </w:p>
        </w:tc>
      </w:tr>
    </w:tbl>
    <w:p w14:paraId="118AA948" w14:textId="24302932" w:rsidR="00581DEF" w:rsidRDefault="00581DEF" w:rsidP="00581DEF">
      <w:pPr>
        <w:pStyle w:val="Heading1"/>
      </w:pPr>
      <w:r>
        <w:t>Your Judging Schedule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A4359" w14:paraId="0E1A2217" w14:textId="77777777" w:rsidTr="005A4359">
        <w:tc>
          <w:tcPr>
            <w:tcW w:w="2876" w:type="dxa"/>
          </w:tcPr>
          <w:p w14:paraId="626596CF" w14:textId="08A051E3" w:rsidR="005A4359" w:rsidRDefault="005A4359" w:rsidP="00581DEF">
            <w:pPr>
              <w:jc w:val="center"/>
            </w:pPr>
          </w:p>
        </w:tc>
        <w:tc>
          <w:tcPr>
            <w:tcW w:w="2876" w:type="dxa"/>
          </w:tcPr>
          <w:p w14:paraId="6E575CE3" w14:textId="2779D9AC" w:rsidR="005A4359" w:rsidRDefault="005A4359" w:rsidP="00581DEF">
            <w:pPr>
              <w:jc w:val="center"/>
            </w:pPr>
          </w:p>
        </w:tc>
        <w:tc>
          <w:tcPr>
            <w:tcW w:w="2876" w:type="dxa"/>
          </w:tcPr>
          <w:p w14:paraId="28935A91" w14:textId="66BE240C" w:rsidR="005A4359" w:rsidRDefault="005A4359" w:rsidP="00581DEF">
            <w:pPr>
              <w:jc w:val="center"/>
            </w:pPr>
          </w:p>
        </w:tc>
      </w:tr>
      <w:tr w:rsidR="005A4359" w14:paraId="43747F2F" w14:textId="77777777" w:rsidTr="005A4359">
        <w:tc>
          <w:tcPr>
            <w:tcW w:w="2876" w:type="dxa"/>
          </w:tcPr>
          <w:p w14:paraId="5F373C63" w14:textId="342714A6" w:rsidR="005A4359" w:rsidRDefault="005A4359" w:rsidP="00581DEF">
            <w:pPr>
              <w:jc w:val="center"/>
            </w:pPr>
            <w:r>
              <w:t>Innovation Project: TIME in B, Room N</w:t>
            </w:r>
          </w:p>
        </w:tc>
        <w:tc>
          <w:tcPr>
            <w:tcW w:w="2876" w:type="dxa"/>
          </w:tcPr>
          <w:p w14:paraId="65149B1F" w14:textId="5A50CC76" w:rsidR="005A4359" w:rsidRDefault="005A4359" w:rsidP="00581DEF">
            <w:pPr>
              <w:jc w:val="center"/>
            </w:pPr>
            <w:r>
              <w:t>Robot Design: TIME in B, Room N</w:t>
            </w:r>
          </w:p>
        </w:tc>
        <w:tc>
          <w:tcPr>
            <w:tcW w:w="2876" w:type="dxa"/>
          </w:tcPr>
          <w:p w14:paraId="628FE973" w14:textId="59EA0EF8" w:rsidR="005A4359" w:rsidRDefault="005A4359" w:rsidP="00581DEF">
            <w:pPr>
              <w:jc w:val="center"/>
            </w:pPr>
            <w:r>
              <w:t>Core Values: TIME in B, room N</w:t>
            </w:r>
          </w:p>
        </w:tc>
      </w:tr>
    </w:tbl>
    <w:p w14:paraId="66A92D44" w14:textId="77777777" w:rsidR="00581DEF" w:rsidRPr="00581DEF" w:rsidRDefault="00581DEF" w:rsidP="00581DEF"/>
    <w:sectPr w:rsidR="00581DEF" w:rsidRPr="00581DEF" w:rsidSect="005A43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43B0B" w14:textId="77777777" w:rsidR="00E95209" w:rsidRDefault="00E95209" w:rsidP="00110D03">
      <w:pPr>
        <w:spacing w:after="0" w:line="240" w:lineRule="auto"/>
      </w:pPr>
      <w:r>
        <w:separator/>
      </w:r>
    </w:p>
  </w:endnote>
  <w:endnote w:type="continuationSeparator" w:id="0">
    <w:p w14:paraId="556C1F40" w14:textId="77777777" w:rsidR="00E95209" w:rsidRDefault="00E95209" w:rsidP="00110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783FE" w14:textId="77777777" w:rsidR="00073372" w:rsidRDefault="00073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2849F" w14:textId="77777777" w:rsidR="00073372" w:rsidRDefault="000733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B02FB" w14:textId="77777777" w:rsidR="00073372" w:rsidRDefault="00073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CCADD" w14:textId="77777777" w:rsidR="00E95209" w:rsidRDefault="00E95209" w:rsidP="00110D03">
      <w:pPr>
        <w:spacing w:after="0" w:line="240" w:lineRule="auto"/>
      </w:pPr>
      <w:r>
        <w:separator/>
      </w:r>
    </w:p>
  </w:footnote>
  <w:footnote w:type="continuationSeparator" w:id="0">
    <w:p w14:paraId="01AC92B8" w14:textId="77777777" w:rsidR="00E95209" w:rsidRDefault="00E95209" w:rsidP="00110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02901" w14:textId="77777777" w:rsidR="00073372" w:rsidRDefault="000733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C1E62" w14:textId="43AD49EA" w:rsidR="00110D03" w:rsidRPr="00073372" w:rsidRDefault="00073372" w:rsidP="00073372">
    <w:pPr>
      <w:pStyle w:val="Header"/>
    </w:pPr>
    <w:r>
      <w:t xml:space="preserve">Stillhouse Hollow FIRST LEGO League Qualifier </w:t>
    </w:r>
    <w:r>
      <w:ptab w:relativeTo="margin" w:alignment="right" w:leader="none"/>
    </w:r>
    <w:r>
      <w:t>December 7,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AD39" w14:textId="77777777" w:rsidR="00073372" w:rsidRDefault="00073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D8A"/>
    <w:rsid w:val="00034616"/>
    <w:rsid w:val="0006063C"/>
    <w:rsid w:val="00073372"/>
    <w:rsid w:val="00105339"/>
    <w:rsid w:val="00110D03"/>
    <w:rsid w:val="001307B7"/>
    <w:rsid w:val="0015074B"/>
    <w:rsid w:val="001675EE"/>
    <w:rsid w:val="00181779"/>
    <w:rsid w:val="001D61E1"/>
    <w:rsid w:val="0024295A"/>
    <w:rsid w:val="00264661"/>
    <w:rsid w:val="0029639D"/>
    <w:rsid w:val="002D105B"/>
    <w:rsid w:val="00326F90"/>
    <w:rsid w:val="004451C8"/>
    <w:rsid w:val="00490BE5"/>
    <w:rsid w:val="004F6FF1"/>
    <w:rsid w:val="00543CF7"/>
    <w:rsid w:val="00581DEF"/>
    <w:rsid w:val="005A4359"/>
    <w:rsid w:val="00642115"/>
    <w:rsid w:val="00665585"/>
    <w:rsid w:val="006B3F7F"/>
    <w:rsid w:val="006D56C1"/>
    <w:rsid w:val="00750A4E"/>
    <w:rsid w:val="007710BE"/>
    <w:rsid w:val="009D128C"/>
    <w:rsid w:val="009D134E"/>
    <w:rsid w:val="00A30B01"/>
    <w:rsid w:val="00AA1D8D"/>
    <w:rsid w:val="00AD3281"/>
    <w:rsid w:val="00B47730"/>
    <w:rsid w:val="00B56CC2"/>
    <w:rsid w:val="00B60251"/>
    <w:rsid w:val="00BD7544"/>
    <w:rsid w:val="00C0088B"/>
    <w:rsid w:val="00C35E60"/>
    <w:rsid w:val="00CB0664"/>
    <w:rsid w:val="00CC42E8"/>
    <w:rsid w:val="00D75021"/>
    <w:rsid w:val="00DB4EE8"/>
    <w:rsid w:val="00E95209"/>
    <w:rsid w:val="00F022DD"/>
    <w:rsid w:val="00F35FC9"/>
    <w:rsid w:val="00F67DC0"/>
    <w:rsid w:val="00F926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D1D91"/>
  <w14:defaultImageDpi w14:val="300"/>
  <w15:docId w15:val="{598D098A-7565-0F47-B4F3-772AAC45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35E60"/>
    <w:rPr>
      <w:iCs/>
      <w:color w:val="D9D9D9" w:themeColor="background1" w:themeShade="D9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2">
    <w:name w:val="Plain Table 2"/>
    <w:basedOn w:val="TableNormal"/>
    <w:uiPriority w:val="99"/>
    <w:rsid w:val="00AD32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AD32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6BEA50-39BB-B645-A23E-DAED0F47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Renfro, Michael</cp:lastModifiedBy>
  <cp:revision>13</cp:revision>
  <dcterms:created xsi:type="dcterms:W3CDTF">2019-11-20T18:02:00Z</dcterms:created>
  <dcterms:modified xsi:type="dcterms:W3CDTF">2019-11-29T20:27:00Z</dcterms:modified>
  <cp:category/>
</cp:coreProperties>
</file>