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ED1FA" w14:textId="4DE02929" w:rsidR="001D61E1" w:rsidRDefault="002D105B">
      <w:pPr>
        <w:pStyle w:val="Title"/>
      </w:pPr>
      <w:bookmarkStart w:id="0" w:name="_GoBack"/>
      <w:bookmarkEnd w:id="0"/>
      <w:r>
        <w:t>Welcome, Team N (Team Name)</w:t>
      </w:r>
      <w:r w:rsidR="00CC42E8">
        <w:t>!</w:t>
      </w:r>
    </w:p>
    <w:p w14:paraId="343A19FF" w14:textId="55A6B0DC" w:rsidR="001D61E1" w:rsidRDefault="002D105B">
      <w:pPr>
        <w:pStyle w:val="Heading1"/>
      </w:pPr>
      <w:r>
        <w:t>Your Pit Assignment: Pit K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"/>
        <w:gridCol w:w="520"/>
        <w:gridCol w:w="519"/>
        <w:gridCol w:w="519"/>
        <w:gridCol w:w="977"/>
        <w:gridCol w:w="519"/>
        <w:gridCol w:w="519"/>
        <w:gridCol w:w="519"/>
        <w:gridCol w:w="519"/>
        <w:gridCol w:w="457"/>
        <w:gridCol w:w="519"/>
        <w:gridCol w:w="519"/>
        <w:gridCol w:w="519"/>
        <w:gridCol w:w="519"/>
        <w:gridCol w:w="457"/>
        <w:gridCol w:w="519"/>
      </w:tblGrid>
      <w:tr w:rsidR="001D61E1" w14:paraId="413F3107" w14:textId="77777777" w:rsidTr="00AD3281">
        <w:tc>
          <w:tcPr>
            <w:tcW w:w="4860" w:type="dxa"/>
            <w:gridSpan w:val="9"/>
            <w:tcBorders>
              <w:bottom w:val="single" w:sz="4" w:space="0" w:color="auto"/>
            </w:tcBorders>
          </w:tcPr>
          <w:p w14:paraId="34040BA0" w14:textId="77777777" w:rsidR="001D61E1" w:rsidRDefault="002D105B">
            <w:pPr>
              <w:jc w:val="center"/>
            </w:pPr>
            <w:r>
              <w:t>Back Court Pits</w:t>
            </w:r>
          </w:p>
        </w:tc>
        <w:tc>
          <w:tcPr>
            <w:tcW w:w="540" w:type="dxa"/>
          </w:tcPr>
          <w:p w14:paraId="1A3ED79D" w14:textId="77777777" w:rsidR="001D61E1" w:rsidRDefault="001D61E1"/>
        </w:tc>
        <w:tc>
          <w:tcPr>
            <w:tcW w:w="3240" w:type="dxa"/>
            <w:gridSpan w:val="6"/>
            <w:tcBorders>
              <w:bottom w:val="single" w:sz="4" w:space="0" w:color="auto"/>
            </w:tcBorders>
          </w:tcPr>
          <w:p w14:paraId="77E25762" w14:textId="77777777" w:rsidR="001D61E1" w:rsidRDefault="002D105B">
            <w:pPr>
              <w:jc w:val="center"/>
            </w:pPr>
            <w:r>
              <w:t>Stage and Floor Pits</w:t>
            </w:r>
          </w:p>
        </w:tc>
      </w:tr>
      <w:tr w:rsidR="00AD3281" w14:paraId="438A11FE" w14:textId="77777777" w:rsidTr="00AD3281">
        <w:tc>
          <w:tcPr>
            <w:tcW w:w="540" w:type="dxa"/>
            <w:tcBorders>
              <w:top w:val="single" w:sz="4" w:space="0" w:color="auto"/>
            </w:tcBorders>
          </w:tcPr>
          <w:p w14:paraId="0C03B428" w14:textId="77777777" w:rsidR="00AD3281" w:rsidRPr="00AD3281" w:rsidRDefault="00AD3281">
            <w:pPr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52313B0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2DB70069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60977BD5" w14:textId="77777777" w:rsidR="00AD3281" w:rsidRDefault="00AD328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E76835B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1399FFE5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15FAB2C2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4DA889A7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55B5A8F4" w14:textId="77777777" w:rsidR="00AD3281" w:rsidRDefault="00AD3281"/>
        </w:tc>
        <w:tc>
          <w:tcPr>
            <w:tcW w:w="540" w:type="dxa"/>
          </w:tcPr>
          <w:p w14:paraId="351F77F3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134980EB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05E37078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015E6ECF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1ECDAC0E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534E590C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7FBAFD08" w14:textId="77777777" w:rsidR="00AD3281" w:rsidRDefault="00AD3281"/>
        </w:tc>
      </w:tr>
      <w:tr w:rsidR="00AD3281" w14:paraId="2C526628" w14:textId="77777777" w:rsidTr="00AD3281">
        <w:tc>
          <w:tcPr>
            <w:tcW w:w="540" w:type="dxa"/>
          </w:tcPr>
          <w:p w14:paraId="0A6D8E0C" w14:textId="77777777" w:rsidR="002D105B" w:rsidRPr="00AD3281" w:rsidRDefault="002D105B">
            <w:pPr>
              <w:rPr>
                <w:b/>
              </w:rPr>
            </w:pPr>
          </w:p>
        </w:tc>
        <w:tc>
          <w:tcPr>
            <w:tcW w:w="540" w:type="dxa"/>
          </w:tcPr>
          <w:p w14:paraId="27EF0E6B" w14:textId="77777777" w:rsidR="002D105B" w:rsidRDefault="002D105B"/>
        </w:tc>
        <w:tc>
          <w:tcPr>
            <w:tcW w:w="540" w:type="dxa"/>
          </w:tcPr>
          <w:p w14:paraId="1908F138" w14:textId="77777777" w:rsidR="002D105B" w:rsidRDefault="002D105B"/>
        </w:tc>
        <w:tc>
          <w:tcPr>
            <w:tcW w:w="540" w:type="dxa"/>
            <w:tcBorders>
              <w:right w:val="single" w:sz="4" w:space="0" w:color="auto"/>
            </w:tcBorders>
          </w:tcPr>
          <w:p w14:paraId="071ABCBA" w14:textId="77777777" w:rsidR="002D105B" w:rsidRDefault="002D105B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6D4B5" w14:textId="586598E5" w:rsidR="002D105B" w:rsidRDefault="00AD3281">
            <w:r>
              <w:t>Practice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11DAF2E2" w14:textId="77777777" w:rsidR="002D105B" w:rsidRDefault="002D105B"/>
        </w:tc>
        <w:tc>
          <w:tcPr>
            <w:tcW w:w="540" w:type="dxa"/>
          </w:tcPr>
          <w:p w14:paraId="17A47463" w14:textId="77777777" w:rsidR="002D105B" w:rsidRDefault="002D105B"/>
        </w:tc>
        <w:tc>
          <w:tcPr>
            <w:tcW w:w="540" w:type="dxa"/>
          </w:tcPr>
          <w:p w14:paraId="1B11BADB" w14:textId="77777777" w:rsidR="002D105B" w:rsidRDefault="002D105B"/>
        </w:tc>
        <w:tc>
          <w:tcPr>
            <w:tcW w:w="540" w:type="dxa"/>
          </w:tcPr>
          <w:p w14:paraId="123A2294" w14:textId="77777777" w:rsidR="002D105B" w:rsidRDefault="002D105B"/>
        </w:tc>
        <w:tc>
          <w:tcPr>
            <w:tcW w:w="540" w:type="dxa"/>
          </w:tcPr>
          <w:p w14:paraId="5B4D3206" w14:textId="77777777" w:rsidR="002D105B" w:rsidRDefault="002D105B"/>
        </w:tc>
        <w:tc>
          <w:tcPr>
            <w:tcW w:w="540" w:type="dxa"/>
          </w:tcPr>
          <w:p w14:paraId="3B84FB1A" w14:textId="77777777" w:rsidR="002D105B" w:rsidRDefault="002D105B"/>
        </w:tc>
        <w:tc>
          <w:tcPr>
            <w:tcW w:w="540" w:type="dxa"/>
          </w:tcPr>
          <w:p w14:paraId="77A1F600" w14:textId="77777777" w:rsidR="002D105B" w:rsidRDefault="002D105B"/>
        </w:tc>
        <w:tc>
          <w:tcPr>
            <w:tcW w:w="540" w:type="dxa"/>
          </w:tcPr>
          <w:p w14:paraId="1B674AE0" w14:textId="77777777" w:rsidR="002D105B" w:rsidRDefault="002D105B"/>
        </w:tc>
        <w:tc>
          <w:tcPr>
            <w:tcW w:w="540" w:type="dxa"/>
          </w:tcPr>
          <w:p w14:paraId="64B02400" w14:textId="77777777" w:rsidR="002D105B" w:rsidRDefault="002D105B"/>
        </w:tc>
        <w:tc>
          <w:tcPr>
            <w:tcW w:w="540" w:type="dxa"/>
          </w:tcPr>
          <w:p w14:paraId="54620FC8" w14:textId="77777777" w:rsidR="002D105B" w:rsidRDefault="002D105B"/>
        </w:tc>
        <w:tc>
          <w:tcPr>
            <w:tcW w:w="540" w:type="dxa"/>
          </w:tcPr>
          <w:p w14:paraId="51044831" w14:textId="77777777" w:rsidR="002D105B" w:rsidRDefault="002D105B"/>
        </w:tc>
      </w:tr>
      <w:tr w:rsidR="00AD3281" w14:paraId="6527A2E9" w14:textId="77777777" w:rsidTr="00AD3281">
        <w:tc>
          <w:tcPr>
            <w:tcW w:w="540" w:type="dxa"/>
            <w:tcBorders>
              <w:bottom w:val="single" w:sz="4" w:space="0" w:color="auto"/>
            </w:tcBorders>
          </w:tcPr>
          <w:p w14:paraId="25AE48E8" w14:textId="77777777" w:rsidR="00AD3281" w:rsidRPr="00AD3281" w:rsidRDefault="00AD3281">
            <w:pPr>
              <w:rPr>
                <w:b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A2FA886" w14:textId="77777777" w:rsidR="00AD3281" w:rsidRDefault="00AD3281"/>
        </w:tc>
        <w:tc>
          <w:tcPr>
            <w:tcW w:w="540" w:type="dxa"/>
            <w:tcBorders>
              <w:bottom w:val="single" w:sz="4" w:space="0" w:color="auto"/>
            </w:tcBorders>
          </w:tcPr>
          <w:p w14:paraId="0160F805" w14:textId="77777777" w:rsidR="00AD3281" w:rsidRDefault="00AD3281"/>
        </w:tc>
        <w:tc>
          <w:tcPr>
            <w:tcW w:w="540" w:type="dxa"/>
            <w:tcBorders>
              <w:bottom w:val="single" w:sz="4" w:space="0" w:color="auto"/>
            </w:tcBorders>
          </w:tcPr>
          <w:p w14:paraId="00179B68" w14:textId="77777777" w:rsidR="00AD3281" w:rsidRDefault="00AD3281"/>
        </w:tc>
        <w:tc>
          <w:tcPr>
            <w:tcW w:w="540" w:type="dxa"/>
            <w:tcBorders>
              <w:top w:val="single" w:sz="4" w:space="0" w:color="auto"/>
            </w:tcBorders>
          </w:tcPr>
          <w:p w14:paraId="24B1921E" w14:textId="77777777" w:rsidR="00AD3281" w:rsidRDefault="00AD3281"/>
        </w:tc>
        <w:tc>
          <w:tcPr>
            <w:tcW w:w="540" w:type="dxa"/>
          </w:tcPr>
          <w:p w14:paraId="4B3F43C1" w14:textId="77777777" w:rsidR="00AD3281" w:rsidRDefault="00AD3281"/>
        </w:tc>
        <w:tc>
          <w:tcPr>
            <w:tcW w:w="540" w:type="dxa"/>
          </w:tcPr>
          <w:p w14:paraId="55170EFA" w14:textId="77777777" w:rsidR="00AD3281" w:rsidRDefault="00AD3281"/>
        </w:tc>
        <w:tc>
          <w:tcPr>
            <w:tcW w:w="540" w:type="dxa"/>
          </w:tcPr>
          <w:p w14:paraId="70A67677" w14:textId="77777777" w:rsidR="00AD3281" w:rsidRDefault="00AD3281"/>
        </w:tc>
        <w:tc>
          <w:tcPr>
            <w:tcW w:w="540" w:type="dxa"/>
          </w:tcPr>
          <w:p w14:paraId="3D1BB7C7" w14:textId="77777777" w:rsidR="00AD3281" w:rsidRDefault="00AD3281"/>
        </w:tc>
        <w:tc>
          <w:tcPr>
            <w:tcW w:w="540" w:type="dxa"/>
          </w:tcPr>
          <w:p w14:paraId="6B663391" w14:textId="77777777" w:rsidR="00AD3281" w:rsidRDefault="00AD3281"/>
        </w:tc>
        <w:tc>
          <w:tcPr>
            <w:tcW w:w="540" w:type="dxa"/>
          </w:tcPr>
          <w:p w14:paraId="4AD53F8E" w14:textId="77777777" w:rsidR="00AD3281" w:rsidRDefault="00AD3281"/>
        </w:tc>
        <w:tc>
          <w:tcPr>
            <w:tcW w:w="540" w:type="dxa"/>
          </w:tcPr>
          <w:p w14:paraId="71F40A6B" w14:textId="77777777" w:rsidR="00AD3281" w:rsidRDefault="00AD3281"/>
        </w:tc>
        <w:tc>
          <w:tcPr>
            <w:tcW w:w="540" w:type="dxa"/>
          </w:tcPr>
          <w:p w14:paraId="3A4090ED" w14:textId="77777777" w:rsidR="00AD3281" w:rsidRDefault="00AD3281"/>
        </w:tc>
        <w:tc>
          <w:tcPr>
            <w:tcW w:w="540" w:type="dxa"/>
          </w:tcPr>
          <w:p w14:paraId="5A0496DC" w14:textId="77777777" w:rsidR="00AD3281" w:rsidRDefault="00AD3281"/>
        </w:tc>
        <w:tc>
          <w:tcPr>
            <w:tcW w:w="540" w:type="dxa"/>
          </w:tcPr>
          <w:p w14:paraId="7D1C49B0" w14:textId="77777777" w:rsidR="00AD3281" w:rsidRDefault="00AD3281"/>
        </w:tc>
        <w:tc>
          <w:tcPr>
            <w:tcW w:w="540" w:type="dxa"/>
          </w:tcPr>
          <w:p w14:paraId="4143E7FD" w14:textId="77777777" w:rsidR="00AD3281" w:rsidRDefault="00AD3281"/>
        </w:tc>
      </w:tr>
      <w:tr w:rsidR="00CC42E8" w14:paraId="5251FE1C" w14:textId="77777777" w:rsidTr="00AD328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48BF12" w14:textId="0C25678E" w:rsidR="00CC42E8" w:rsidRPr="004F6FF1" w:rsidRDefault="004F6FF1" w:rsidP="004F6FF1">
            <w:pPr>
              <w:rPr>
                <w:rStyle w:val="SubtleEmphasis"/>
              </w:rPr>
            </w:pPr>
            <w:r w:rsidRPr="004F6FF1">
              <w:rPr>
                <w:rStyle w:val="SubtleEmphasis"/>
              </w:rPr>
              <w:t>17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F419" w14:textId="77777777" w:rsidR="00CC42E8" w:rsidRPr="004F6FF1" w:rsidRDefault="00CC42E8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F45C3" w14:textId="77777777" w:rsidR="00CC42E8" w:rsidRPr="004F6FF1" w:rsidRDefault="00CC42E8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2C39" w14:textId="77777777" w:rsidR="00CC42E8" w:rsidRPr="004F6FF1" w:rsidRDefault="00CC42E8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20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23214D24" w14:textId="77777777" w:rsidR="00CC42E8" w:rsidRDefault="00CC42E8"/>
        </w:tc>
        <w:tc>
          <w:tcPr>
            <w:tcW w:w="540" w:type="dxa"/>
          </w:tcPr>
          <w:p w14:paraId="4F992E07" w14:textId="77777777" w:rsidR="00CC42E8" w:rsidRDefault="00CC42E8"/>
        </w:tc>
        <w:tc>
          <w:tcPr>
            <w:tcW w:w="540" w:type="dxa"/>
          </w:tcPr>
          <w:p w14:paraId="4287951D" w14:textId="77777777" w:rsidR="00CC42E8" w:rsidRDefault="00CC42E8"/>
        </w:tc>
        <w:tc>
          <w:tcPr>
            <w:tcW w:w="1080" w:type="dxa"/>
            <w:gridSpan w:val="2"/>
          </w:tcPr>
          <w:p w14:paraId="7F32906C" w14:textId="742EAA04" w:rsidR="00CC42E8" w:rsidRDefault="00CC42E8" w:rsidP="00CC42E8">
            <w:pPr>
              <w:jc w:val="right"/>
            </w:pPr>
          </w:p>
        </w:tc>
        <w:tc>
          <w:tcPr>
            <w:tcW w:w="3780" w:type="dxa"/>
            <w:gridSpan w:val="7"/>
          </w:tcPr>
          <w:p w14:paraId="3BA20977" w14:textId="552DF158" w:rsidR="00CC42E8" w:rsidRDefault="00CC42E8" w:rsidP="00CC42E8">
            <w:pPr>
              <w:jc w:val="right"/>
            </w:pPr>
            <w:r>
              <w:sym w:font="Symbol" w:char="F0DC"/>
            </w:r>
            <w:r>
              <w:t xml:space="preserve"> </w:t>
            </w:r>
            <w:r>
              <w:sym w:font="Symbol" w:char="F0DC"/>
            </w:r>
            <w:r>
              <w:t xml:space="preserve"> Entry</w:t>
            </w:r>
          </w:p>
        </w:tc>
      </w:tr>
      <w:tr w:rsidR="00AD3281" w14:paraId="392DE2E7" w14:textId="77777777" w:rsidTr="00AD3281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E8E56E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5A7E65C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53D0B20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1E08AD8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1E3B2722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5E5912B4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1A2F5B95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25D934F4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18D1359B" w14:textId="77777777" w:rsidR="001D61E1" w:rsidRDefault="001D61E1"/>
        </w:tc>
        <w:tc>
          <w:tcPr>
            <w:tcW w:w="540" w:type="dxa"/>
          </w:tcPr>
          <w:p w14:paraId="2D02414B" w14:textId="77777777" w:rsidR="001D61E1" w:rsidRDefault="001D61E1"/>
        </w:tc>
        <w:tc>
          <w:tcPr>
            <w:tcW w:w="540" w:type="dxa"/>
          </w:tcPr>
          <w:p w14:paraId="4A8FA6BF" w14:textId="77777777" w:rsidR="001D61E1" w:rsidRDefault="001D61E1"/>
        </w:tc>
        <w:tc>
          <w:tcPr>
            <w:tcW w:w="540" w:type="dxa"/>
          </w:tcPr>
          <w:p w14:paraId="03FCD8B0" w14:textId="77777777" w:rsidR="001D61E1" w:rsidRDefault="001D61E1"/>
        </w:tc>
        <w:tc>
          <w:tcPr>
            <w:tcW w:w="540" w:type="dxa"/>
          </w:tcPr>
          <w:p w14:paraId="16118F9D" w14:textId="77777777" w:rsidR="001D61E1" w:rsidRDefault="001D61E1"/>
        </w:tc>
        <w:tc>
          <w:tcPr>
            <w:tcW w:w="540" w:type="dxa"/>
          </w:tcPr>
          <w:p w14:paraId="3ABF2BF0" w14:textId="77777777" w:rsidR="001D61E1" w:rsidRDefault="001D61E1"/>
        </w:tc>
        <w:tc>
          <w:tcPr>
            <w:tcW w:w="540" w:type="dxa"/>
          </w:tcPr>
          <w:p w14:paraId="53056EFA" w14:textId="77777777" w:rsidR="001D61E1" w:rsidRDefault="001D61E1"/>
        </w:tc>
        <w:tc>
          <w:tcPr>
            <w:tcW w:w="540" w:type="dxa"/>
          </w:tcPr>
          <w:p w14:paraId="127F5007" w14:textId="77777777" w:rsidR="001D61E1" w:rsidRDefault="001D61E1"/>
        </w:tc>
      </w:tr>
      <w:tr w:rsidR="00AD3281" w14:paraId="46877195" w14:textId="77777777" w:rsidTr="00AD328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6680E6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CE3F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D426CC" w14:textId="59F50EF1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26C4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16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5E99120E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68FA9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0170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8E049E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26EC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965F995" w14:textId="77777777" w:rsidR="001D61E1" w:rsidRDefault="001D61E1"/>
        </w:tc>
        <w:tc>
          <w:tcPr>
            <w:tcW w:w="540" w:type="dxa"/>
          </w:tcPr>
          <w:p w14:paraId="5824BEC4" w14:textId="77777777" w:rsidR="001D61E1" w:rsidRDefault="001D61E1"/>
        </w:tc>
        <w:tc>
          <w:tcPr>
            <w:tcW w:w="540" w:type="dxa"/>
          </w:tcPr>
          <w:p w14:paraId="14B745F0" w14:textId="77777777" w:rsidR="001D61E1" w:rsidRDefault="001D61E1"/>
        </w:tc>
        <w:tc>
          <w:tcPr>
            <w:tcW w:w="540" w:type="dxa"/>
          </w:tcPr>
          <w:p w14:paraId="5602CEC5" w14:textId="77777777" w:rsidR="001D61E1" w:rsidRDefault="001D61E1"/>
        </w:tc>
        <w:tc>
          <w:tcPr>
            <w:tcW w:w="540" w:type="dxa"/>
          </w:tcPr>
          <w:p w14:paraId="44C33974" w14:textId="77777777" w:rsidR="001D61E1" w:rsidRDefault="001D61E1"/>
        </w:tc>
        <w:tc>
          <w:tcPr>
            <w:tcW w:w="540" w:type="dxa"/>
          </w:tcPr>
          <w:p w14:paraId="107FE179" w14:textId="77777777" w:rsidR="001D61E1" w:rsidRDefault="001D61E1"/>
        </w:tc>
        <w:tc>
          <w:tcPr>
            <w:tcW w:w="540" w:type="dxa"/>
          </w:tcPr>
          <w:p w14:paraId="14F999A1" w14:textId="77777777" w:rsidR="001D61E1" w:rsidRDefault="001D61E1"/>
        </w:tc>
      </w:tr>
      <w:tr w:rsidR="00AD3281" w14:paraId="53384C5A" w14:textId="77777777" w:rsidTr="00AD3281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51D2E87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B8EE33B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3B047BF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CBD20C8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2E9F93EA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AFA4A34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EFD90B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0A4D468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5E756828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5929A038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2CF46E72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383DC6AF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34FBF50D" w14:textId="77777777" w:rsidR="001D61E1" w:rsidRDefault="001D61E1"/>
        </w:tc>
        <w:tc>
          <w:tcPr>
            <w:tcW w:w="540" w:type="dxa"/>
            <w:tcBorders>
              <w:bottom w:val="single" w:sz="4" w:space="0" w:color="auto"/>
            </w:tcBorders>
          </w:tcPr>
          <w:p w14:paraId="40F4C685" w14:textId="77777777" w:rsidR="001D61E1" w:rsidRDefault="001D61E1"/>
        </w:tc>
        <w:tc>
          <w:tcPr>
            <w:tcW w:w="540" w:type="dxa"/>
          </w:tcPr>
          <w:p w14:paraId="0970AB25" w14:textId="77777777" w:rsidR="001D61E1" w:rsidRDefault="001D61E1"/>
        </w:tc>
        <w:tc>
          <w:tcPr>
            <w:tcW w:w="540" w:type="dxa"/>
          </w:tcPr>
          <w:p w14:paraId="42626137" w14:textId="77777777" w:rsidR="001D61E1" w:rsidRDefault="001D61E1"/>
        </w:tc>
      </w:tr>
      <w:tr w:rsidR="00AD3281" w14:paraId="4A18269D" w14:textId="77777777" w:rsidTr="00AD328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5FC93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21C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18CCA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FB87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12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4A680ADC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758932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C35E60">
              <w:rPr>
                <w:rStyle w:val="SubtleEmphasis"/>
              </w:rPr>
              <w:t>25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0386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D2D03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6CFB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28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13E5CF6D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533C38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3650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429293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E075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48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4988DD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7B85764B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</w:tr>
      <w:tr w:rsidR="00AD3281" w14:paraId="3D5D610D" w14:textId="77777777" w:rsidTr="00AD3281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B8E292F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7CEA2E0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D4B4B10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C8B569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2884C388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84DFD7E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302906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0469CFA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4F06A9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74BF83EB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234B83E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B8D15B0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E85E1D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13509E3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3AC8FFB7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4C06D670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</w:tr>
      <w:tr w:rsidR="00AD3281" w14:paraId="2BAEA6E6" w14:textId="77777777" w:rsidTr="00AD328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610BCF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E71B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4C7A7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517E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8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1D3F4A7C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192654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F97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8EB435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34F0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32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258FB34E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DE8231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56E3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530814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90ED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44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7CE9ADA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2BB7226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</w:tr>
      <w:tr w:rsidR="00AD3281" w14:paraId="60F6D181" w14:textId="77777777" w:rsidTr="00AD3281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645A037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82055F2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B8DD0F9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A96B2CD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02565438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4E991A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4F84AA8D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F8FC4A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3977336C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2CFC9565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0FC1164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1341108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57E225F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22F94E69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</w:tcPr>
          <w:p w14:paraId="5141D8F3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62CD511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</w:tr>
      <w:tr w:rsidR="00AD3281" w14:paraId="250DC5BF" w14:textId="77777777" w:rsidTr="00AD3281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D02404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ABB6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21B25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0C7E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2AE42480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91D8B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0536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07A66F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C48B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36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28E8E8A1" w14:textId="77777777" w:rsidR="001D61E1" w:rsidRDefault="001D61E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1440E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7F37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792850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39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5BE7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40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312E9AC4" w14:textId="77777777" w:rsidR="001D61E1" w:rsidRPr="004F6FF1" w:rsidRDefault="001D61E1" w:rsidP="00C0088B">
            <w:pPr>
              <w:jc w:val="right"/>
              <w:rPr>
                <w:rStyle w:val="SubtleEmphasi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FC4" w14:textId="77777777" w:rsidR="001D61E1" w:rsidRPr="004F6FF1" w:rsidRDefault="002D105B" w:rsidP="00C0088B">
            <w:pPr>
              <w:jc w:val="right"/>
              <w:rPr>
                <w:rStyle w:val="SubtleEmphasis"/>
              </w:rPr>
            </w:pPr>
            <w:r w:rsidRPr="004F6FF1">
              <w:rPr>
                <w:rStyle w:val="SubtleEmphasis"/>
              </w:rPr>
              <w:t>37</w:t>
            </w:r>
          </w:p>
        </w:tc>
      </w:tr>
      <w:tr w:rsidR="00AD3281" w14:paraId="1CF0B4B9" w14:textId="77777777" w:rsidTr="00AD3281">
        <w:tc>
          <w:tcPr>
            <w:tcW w:w="540" w:type="dxa"/>
            <w:tcBorders>
              <w:top w:val="single" w:sz="4" w:space="0" w:color="auto"/>
            </w:tcBorders>
          </w:tcPr>
          <w:p w14:paraId="06C494E1" w14:textId="77777777" w:rsidR="00CC42E8" w:rsidRPr="00AD3281" w:rsidRDefault="00CC42E8"/>
        </w:tc>
        <w:tc>
          <w:tcPr>
            <w:tcW w:w="540" w:type="dxa"/>
            <w:tcBorders>
              <w:top w:val="single" w:sz="4" w:space="0" w:color="auto"/>
            </w:tcBorders>
          </w:tcPr>
          <w:p w14:paraId="3E902D1E" w14:textId="77777777" w:rsidR="00CC42E8" w:rsidRDefault="00CC42E8"/>
        </w:tc>
        <w:tc>
          <w:tcPr>
            <w:tcW w:w="540" w:type="dxa"/>
            <w:tcBorders>
              <w:top w:val="single" w:sz="4" w:space="0" w:color="auto"/>
            </w:tcBorders>
          </w:tcPr>
          <w:p w14:paraId="3C1FA646" w14:textId="77777777" w:rsidR="00CC42E8" w:rsidRDefault="00CC42E8"/>
        </w:tc>
        <w:tc>
          <w:tcPr>
            <w:tcW w:w="540" w:type="dxa"/>
            <w:tcBorders>
              <w:top w:val="single" w:sz="4" w:space="0" w:color="auto"/>
            </w:tcBorders>
          </w:tcPr>
          <w:p w14:paraId="253AA51F" w14:textId="77777777" w:rsidR="00CC42E8" w:rsidRDefault="00CC42E8"/>
        </w:tc>
        <w:tc>
          <w:tcPr>
            <w:tcW w:w="540" w:type="dxa"/>
            <w:tcBorders>
              <w:bottom w:val="single" w:sz="4" w:space="0" w:color="auto"/>
            </w:tcBorders>
          </w:tcPr>
          <w:p w14:paraId="55DD59FF" w14:textId="77777777" w:rsidR="00CC42E8" w:rsidRDefault="00CC42E8"/>
        </w:tc>
        <w:tc>
          <w:tcPr>
            <w:tcW w:w="540" w:type="dxa"/>
            <w:tcBorders>
              <w:top w:val="single" w:sz="4" w:space="0" w:color="auto"/>
            </w:tcBorders>
          </w:tcPr>
          <w:p w14:paraId="27D26D45" w14:textId="77777777" w:rsidR="00CC42E8" w:rsidRDefault="00CC42E8"/>
        </w:tc>
        <w:tc>
          <w:tcPr>
            <w:tcW w:w="540" w:type="dxa"/>
            <w:tcBorders>
              <w:top w:val="single" w:sz="4" w:space="0" w:color="auto"/>
            </w:tcBorders>
          </w:tcPr>
          <w:p w14:paraId="4EB6BD8B" w14:textId="77777777" w:rsidR="00CC42E8" w:rsidRDefault="00CC42E8"/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2F1F1C12" w14:textId="199C9D14" w:rsidR="00CC42E8" w:rsidRDefault="00CC42E8" w:rsidP="00CC42E8">
            <w:pPr>
              <w:jc w:val="right"/>
            </w:pPr>
          </w:p>
        </w:tc>
        <w:tc>
          <w:tcPr>
            <w:tcW w:w="3780" w:type="dxa"/>
            <w:gridSpan w:val="7"/>
          </w:tcPr>
          <w:p w14:paraId="4B8DE0AA" w14:textId="2F6BC9EA" w:rsidR="00CC42E8" w:rsidRDefault="00CC42E8" w:rsidP="00CC42E8">
            <w:pPr>
              <w:jc w:val="right"/>
            </w:pPr>
            <w:r>
              <w:t xml:space="preserve">  </w:t>
            </w:r>
            <w:r>
              <w:sym w:font="Symbol" w:char="F0DE"/>
            </w:r>
            <w:r>
              <w:t xml:space="preserve"> </w:t>
            </w:r>
            <w:r>
              <w:sym w:font="Symbol" w:char="F0DE"/>
            </w:r>
            <w:r>
              <w:t xml:space="preserve"> Exit</w:t>
            </w:r>
          </w:p>
        </w:tc>
      </w:tr>
      <w:tr w:rsidR="00AD3281" w14:paraId="17EEA258" w14:textId="77777777" w:rsidTr="00AD3281">
        <w:tc>
          <w:tcPr>
            <w:tcW w:w="540" w:type="dxa"/>
          </w:tcPr>
          <w:p w14:paraId="5DE3DA98" w14:textId="77777777" w:rsidR="00AD3281" w:rsidRDefault="00AD3281"/>
        </w:tc>
        <w:tc>
          <w:tcPr>
            <w:tcW w:w="540" w:type="dxa"/>
          </w:tcPr>
          <w:p w14:paraId="0945E0A0" w14:textId="77777777" w:rsidR="00AD3281" w:rsidRDefault="00AD3281"/>
        </w:tc>
        <w:tc>
          <w:tcPr>
            <w:tcW w:w="540" w:type="dxa"/>
          </w:tcPr>
          <w:p w14:paraId="58C700B6" w14:textId="77777777" w:rsidR="00AD3281" w:rsidRDefault="00AD3281"/>
        </w:tc>
        <w:tc>
          <w:tcPr>
            <w:tcW w:w="540" w:type="dxa"/>
            <w:tcBorders>
              <w:right w:val="single" w:sz="4" w:space="0" w:color="auto"/>
            </w:tcBorders>
          </w:tcPr>
          <w:p w14:paraId="657334DC" w14:textId="77777777" w:rsidR="00AD3281" w:rsidRDefault="00AD3281"/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799" w14:textId="35962B4C" w:rsidR="00AD3281" w:rsidRDefault="00AD3281" w:rsidP="00AD3281">
            <w:pPr>
              <w:jc w:val="center"/>
            </w:pPr>
            <w:r>
              <w:t>Practice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4B58ECBB" w14:textId="77777777" w:rsidR="00AD3281" w:rsidRDefault="00AD3281"/>
        </w:tc>
        <w:tc>
          <w:tcPr>
            <w:tcW w:w="540" w:type="dxa"/>
          </w:tcPr>
          <w:p w14:paraId="2D7EABF5" w14:textId="77777777" w:rsidR="00AD3281" w:rsidRDefault="00AD3281"/>
        </w:tc>
        <w:tc>
          <w:tcPr>
            <w:tcW w:w="1080" w:type="dxa"/>
            <w:gridSpan w:val="2"/>
          </w:tcPr>
          <w:p w14:paraId="6F97B0AA" w14:textId="77777777" w:rsidR="00AD3281" w:rsidRDefault="00AD3281" w:rsidP="00CC42E8">
            <w:pPr>
              <w:jc w:val="right"/>
            </w:pPr>
          </w:p>
        </w:tc>
        <w:tc>
          <w:tcPr>
            <w:tcW w:w="3780" w:type="dxa"/>
            <w:gridSpan w:val="7"/>
          </w:tcPr>
          <w:p w14:paraId="296161B8" w14:textId="77777777" w:rsidR="00AD3281" w:rsidRDefault="00AD3281" w:rsidP="00CC42E8">
            <w:pPr>
              <w:jc w:val="right"/>
            </w:pPr>
          </w:p>
        </w:tc>
      </w:tr>
    </w:tbl>
    <w:p w14:paraId="14B68439" w14:textId="083AFD6B" w:rsidR="001D61E1" w:rsidRDefault="00581DEF" w:rsidP="00581DEF">
      <w:pPr>
        <w:pStyle w:val="Heading1"/>
      </w:pPr>
      <w:r>
        <w:t>Your Robot Game Schedule</w:t>
      </w:r>
    </w:p>
    <w:tbl>
      <w:tblPr>
        <w:tblStyle w:val="TableGrid"/>
        <w:tblW w:w="14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  <w:gridCol w:w="2877"/>
        <w:gridCol w:w="2877"/>
      </w:tblGrid>
      <w:tr w:rsidR="00581DEF" w14:paraId="6005374C" w14:textId="77777777" w:rsidTr="00581DEF">
        <w:tc>
          <w:tcPr>
            <w:tcW w:w="2876" w:type="dxa"/>
          </w:tcPr>
          <w:p w14:paraId="367ACE5B" w14:textId="488184FD" w:rsidR="00581DEF" w:rsidRDefault="00581DEF" w:rsidP="00581DEF">
            <w:pPr>
              <w:jc w:val="center"/>
            </w:pPr>
          </w:p>
        </w:tc>
        <w:tc>
          <w:tcPr>
            <w:tcW w:w="2877" w:type="dxa"/>
          </w:tcPr>
          <w:p w14:paraId="55CB1CB7" w14:textId="2BD7C05E" w:rsidR="00581DEF" w:rsidRDefault="00581DEF" w:rsidP="00581DEF">
            <w:pPr>
              <w:jc w:val="center"/>
            </w:pPr>
          </w:p>
        </w:tc>
        <w:tc>
          <w:tcPr>
            <w:tcW w:w="2877" w:type="dxa"/>
          </w:tcPr>
          <w:p w14:paraId="1FD8D8D3" w14:textId="0EFBA38D" w:rsidR="00581DEF" w:rsidRDefault="00581DEF" w:rsidP="00581DEF">
            <w:pPr>
              <w:jc w:val="center"/>
            </w:pPr>
          </w:p>
        </w:tc>
        <w:tc>
          <w:tcPr>
            <w:tcW w:w="2877" w:type="dxa"/>
          </w:tcPr>
          <w:p w14:paraId="204B4C28" w14:textId="27CDDE60" w:rsidR="00581DEF" w:rsidRDefault="00581DEF" w:rsidP="00581DEF"/>
        </w:tc>
        <w:tc>
          <w:tcPr>
            <w:tcW w:w="2877" w:type="dxa"/>
          </w:tcPr>
          <w:p w14:paraId="03B55EDF" w14:textId="77777777" w:rsidR="00581DEF" w:rsidRDefault="00581DEF" w:rsidP="00581DEF"/>
        </w:tc>
      </w:tr>
      <w:tr w:rsidR="00581DEF" w14:paraId="1ABB72CF" w14:textId="77777777" w:rsidTr="00581DEF">
        <w:tc>
          <w:tcPr>
            <w:tcW w:w="2876" w:type="dxa"/>
          </w:tcPr>
          <w:p w14:paraId="432757D8" w14:textId="6E60F383" w:rsidR="00581DEF" w:rsidRDefault="00581DEF" w:rsidP="00581DEF">
            <w:pPr>
              <w:jc w:val="center"/>
            </w:pPr>
            <w:r>
              <w:t>Round 1</w:t>
            </w:r>
            <w:r w:rsidR="00642115">
              <w:t>:</w:t>
            </w:r>
            <w:r>
              <w:t xml:space="preserve"> TIME on table N</w:t>
            </w:r>
          </w:p>
        </w:tc>
        <w:tc>
          <w:tcPr>
            <w:tcW w:w="2877" w:type="dxa"/>
          </w:tcPr>
          <w:p w14:paraId="296B6CA2" w14:textId="75713B1F" w:rsidR="00581DEF" w:rsidRDefault="00581DEF" w:rsidP="00581DEF">
            <w:pPr>
              <w:jc w:val="center"/>
            </w:pPr>
            <w:r>
              <w:t>Round 2</w:t>
            </w:r>
            <w:r w:rsidR="00642115">
              <w:t>:</w:t>
            </w:r>
            <w:r>
              <w:t xml:space="preserve"> TIME on table N</w:t>
            </w:r>
          </w:p>
        </w:tc>
        <w:tc>
          <w:tcPr>
            <w:tcW w:w="2877" w:type="dxa"/>
          </w:tcPr>
          <w:p w14:paraId="53BA0FFD" w14:textId="77896BAC" w:rsidR="00581DEF" w:rsidRDefault="00581DEF" w:rsidP="00581DEF">
            <w:pPr>
              <w:jc w:val="center"/>
            </w:pPr>
            <w:r>
              <w:t>Round 3</w:t>
            </w:r>
            <w:r w:rsidR="00642115">
              <w:t>:</w:t>
            </w:r>
            <w:r>
              <w:t xml:space="preserve"> TIME on table N</w:t>
            </w:r>
          </w:p>
        </w:tc>
        <w:tc>
          <w:tcPr>
            <w:tcW w:w="2877" w:type="dxa"/>
          </w:tcPr>
          <w:p w14:paraId="5761CF43" w14:textId="5D02E939" w:rsidR="00581DEF" w:rsidRDefault="00581DEF" w:rsidP="00581DEF"/>
        </w:tc>
        <w:tc>
          <w:tcPr>
            <w:tcW w:w="2877" w:type="dxa"/>
          </w:tcPr>
          <w:p w14:paraId="5E59165A" w14:textId="77777777" w:rsidR="00581DEF" w:rsidRDefault="00581DEF" w:rsidP="00581DEF"/>
        </w:tc>
      </w:tr>
    </w:tbl>
    <w:p w14:paraId="118AA948" w14:textId="24302932" w:rsidR="00581DEF" w:rsidRDefault="00581DEF" w:rsidP="00581DEF">
      <w:pPr>
        <w:pStyle w:val="Heading1"/>
      </w:pPr>
      <w:r>
        <w:t>Your Judging Schedule</w:t>
      </w:r>
    </w:p>
    <w:tbl>
      <w:tblPr>
        <w:tblStyle w:val="TableGrid"/>
        <w:tblW w:w="172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6"/>
        <w:gridCol w:w="2876"/>
        <w:gridCol w:w="2877"/>
        <w:gridCol w:w="2877"/>
      </w:tblGrid>
      <w:tr w:rsidR="00581DEF" w14:paraId="0E1A2217" w14:textId="77777777" w:rsidTr="00581DEF">
        <w:tc>
          <w:tcPr>
            <w:tcW w:w="2876" w:type="dxa"/>
          </w:tcPr>
          <w:p w14:paraId="626596CF" w14:textId="08A051E3" w:rsidR="00581DEF" w:rsidRDefault="00581DEF" w:rsidP="00581DEF">
            <w:pPr>
              <w:jc w:val="center"/>
            </w:pPr>
          </w:p>
        </w:tc>
        <w:tc>
          <w:tcPr>
            <w:tcW w:w="2876" w:type="dxa"/>
          </w:tcPr>
          <w:p w14:paraId="6E575CE3" w14:textId="2779D9AC" w:rsidR="00581DEF" w:rsidRDefault="00581DEF" w:rsidP="00581DEF">
            <w:pPr>
              <w:jc w:val="center"/>
            </w:pPr>
          </w:p>
        </w:tc>
        <w:tc>
          <w:tcPr>
            <w:tcW w:w="2876" w:type="dxa"/>
          </w:tcPr>
          <w:p w14:paraId="28935A91" w14:textId="66BE240C" w:rsidR="00581DEF" w:rsidRDefault="00581DEF" w:rsidP="00581DEF">
            <w:pPr>
              <w:jc w:val="center"/>
            </w:pPr>
          </w:p>
        </w:tc>
        <w:tc>
          <w:tcPr>
            <w:tcW w:w="2876" w:type="dxa"/>
          </w:tcPr>
          <w:p w14:paraId="50B9EF1A" w14:textId="138EA53B" w:rsidR="00581DEF" w:rsidRDefault="00581DEF" w:rsidP="00581DEF"/>
        </w:tc>
        <w:tc>
          <w:tcPr>
            <w:tcW w:w="2877" w:type="dxa"/>
          </w:tcPr>
          <w:p w14:paraId="0816A0C0" w14:textId="77777777" w:rsidR="00581DEF" w:rsidRDefault="00581DEF" w:rsidP="00581DEF"/>
        </w:tc>
        <w:tc>
          <w:tcPr>
            <w:tcW w:w="2877" w:type="dxa"/>
          </w:tcPr>
          <w:p w14:paraId="6721933B" w14:textId="77777777" w:rsidR="00581DEF" w:rsidRDefault="00581DEF" w:rsidP="00581DEF"/>
        </w:tc>
      </w:tr>
      <w:tr w:rsidR="00581DEF" w14:paraId="43747F2F" w14:textId="77777777" w:rsidTr="00581DEF">
        <w:tc>
          <w:tcPr>
            <w:tcW w:w="2876" w:type="dxa"/>
          </w:tcPr>
          <w:p w14:paraId="5F373C63" w14:textId="342714A6" w:rsidR="00581DEF" w:rsidRDefault="00581DEF" w:rsidP="00581DEF">
            <w:pPr>
              <w:jc w:val="center"/>
            </w:pPr>
            <w:r>
              <w:t>Innovation Project</w:t>
            </w:r>
            <w:r w:rsidR="00642115">
              <w:t>:</w:t>
            </w:r>
            <w:r>
              <w:t xml:space="preserve"> TIME in B, Room N</w:t>
            </w:r>
          </w:p>
        </w:tc>
        <w:tc>
          <w:tcPr>
            <w:tcW w:w="2876" w:type="dxa"/>
          </w:tcPr>
          <w:p w14:paraId="65149B1F" w14:textId="5A50CC76" w:rsidR="00581DEF" w:rsidRDefault="00581DEF" w:rsidP="00581DEF">
            <w:pPr>
              <w:jc w:val="center"/>
            </w:pPr>
            <w:r>
              <w:t>Robot Design</w:t>
            </w:r>
            <w:r w:rsidR="00642115">
              <w:t>:</w:t>
            </w:r>
            <w:r>
              <w:t xml:space="preserve"> TIME in B, Room N</w:t>
            </w:r>
          </w:p>
        </w:tc>
        <w:tc>
          <w:tcPr>
            <w:tcW w:w="2876" w:type="dxa"/>
          </w:tcPr>
          <w:p w14:paraId="628FE973" w14:textId="59EA0EF8" w:rsidR="00581DEF" w:rsidRDefault="00581DEF" w:rsidP="00581DEF">
            <w:pPr>
              <w:jc w:val="center"/>
            </w:pPr>
            <w:r>
              <w:t>Core Values</w:t>
            </w:r>
            <w:r w:rsidR="00642115">
              <w:t>:</w:t>
            </w:r>
            <w:r>
              <w:t xml:space="preserve"> TIME in B, room N</w:t>
            </w:r>
          </w:p>
        </w:tc>
        <w:tc>
          <w:tcPr>
            <w:tcW w:w="2876" w:type="dxa"/>
          </w:tcPr>
          <w:p w14:paraId="1B9A962A" w14:textId="380627F2" w:rsidR="00581DEF" w:rsidRDefault="00581DEF" w:rsidP="00581DEF"/>
        </w:tc>
        <w:tc>
          <w:tcPr>
            <w:tcW w:w="2877" w:type="dxa"/>
          </w:tcPr>
          <w:p w14:paraId="147F7984" w14:textId="77777777" w:rsidR="00581DEF" w:rsidRDefault="00581DEF" w:rsidP="00581DEF"/>
        </w:tc>
        <w:tc>
          <w:tcPr>
            <w:tcW w:w="2877" w:type="dxa"/>
          </w:tcPr>
          <w:p w14:paraId="79656F87" w14:textId="77777777" w:rsidR="00581DEF" w:rsidRDefault="00581DEF" w:rsidP="00581DEF"/>
        </w:tc>
      </w:tr>
    </w:tbl>
    <w:p w14:paraId="66A92D44" w14:textId="77777777" w:rsidR="00581DEF" w:rsidRPr="00581DEF" w:rsidRDefault="00581DEF" w:rsidP="00581DEF"/>
    <w:sectPr w:rsidR="00581DEF" w:rsidRPr="00581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07B7"/>
    <w:rsid w:val="0015074B"/>
    <w:rsid w:val="001D61E1"/>
    <w:rsid w:val="0029639D"/>
    <w:rsid w:val="002D105B"/>
    <w:rsid w:val="00326F90"/>
    <w:rsid w:val="00490BE5"/>
    <w:rsid w:val="004F6FF1"/>
    <w:rsid w:val="00581DEF"/>
    <w:rsid w:val="00642115"/>
    <w:rsid w:val="00750A4E"/>
    <w:rsid w:val="00A30B01"/>
    <w:rsid w:val="00AA1D8D"/>
    <w:rsid w:val="00AD3281"/>
    <w:rsid w:val="00B47730"/>
    <w:rsid w:val="00C0088B"/>
    <w:rsid w:val="00C35E60"/>
    <w:rsid w:val="00CB0664"/>
    <w:rsid w:val="00CC42E8"/>
    <w:rsid w:val="00D75021"/>
    <w:rsid w:val="00DB4EE8"/>
    <w:rsid w:val="00F67D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D1D91"/>
  <w14:defaultImageDpi w14:val="300"/>
  <w15:docId w15:val="{598D098A-7565-0F47-B4F3-772AAC45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35E60"/>
    <w:rPr>
      <w:iCs/>
      <w:color w:val="D9D9D9" w:themeColor="background1" w:themeShade="D9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2">
    <w:name w:val="Plain Table 2"/>
    <w:basedOn w:val="TableNormal"/>
    <w:uiPriority w:val="99"/>
    <w:rsid w:val="00AD32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AD32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E2427D-9C54-4944-9C2F-436F9540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585</Characters>
  <Application>Microsoft Office Word</Application>
  <DocSecurity>0</DocSecurity>
  <Lines>15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Renfro, Michael</cp:lastModifiedBy>
  <cp:revision>2</cp:revision>
  <dcterms:created xsi:type="dcterms:W3CDTF">2019-11-20T18:02:00Z</dcterms:created>
  <dcterms:modified xsi:type="dcterms:W3CDTF">2019-11-20T18:02:00Z</dcterms:modified>
  <cp:category/>
</cp:coreProperties>
</file>